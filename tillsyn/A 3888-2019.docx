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3888-2019 i Forshaga kommun</w:t>
      </w:r>
    </w:p>
    <w:p>
      <w:r>
        <w:t>Detta dokument behandlar höga naturvärden i avverkningsamälan A 3888-2019 i Forshaga kommun. Denna avverkningsanmälan inkom 2019-01-17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mindre bastardsvärmare (NT), svedjenäva (NT), tretåig hackspett (NT, §4), fällmossa (S), skogsknipprot (S, §8), huggorm (§6),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888-2019.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6611334, E 411113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Skogsknipprot (S, §8)</w:t>
      </w:r>
    </w:p>
    <w:p>
      <w:pPr>
        <w:pStyle w:val="ListBullet"/>
      </w:pPr>
      <w:r>
        <w:t>Huggorm (§6)</w:t>
      </w:r>
    </w:p>
    <w:p>
      <w:pPr>
        <w:pStyle w:val="ListBullet"/>
      </w:pPr>
      <w:r>
        <w:t>Nattviol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