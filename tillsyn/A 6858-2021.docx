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6858-2021 i Forshaga kommun</w:t>
      </w:r>
    </w:p>
    <w:p>
      <w:r>
        <w:t>Detta dokument behandlar höga naturvärden i avverkningsamälan A 6858-2021 i Forshaga kommun. Denna avverkningsanmälan inkom 2021-02-10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Cis submicans (NT), glansskenknäppare (NT), Dorcatoma dresdensis (S), robust tickgnagare (S), thomsons trägnagare (S) och tvåtandad aspborre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6858-2021.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6612348, E 420647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