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11246-2022 i Forshaga kommun</w:t>
      </w:r>
    </w:p>
    <w:p>
      <w:r>
        <w:t>Detta dokument behandlar höga naturvärden i avverkningsamälan A 11246-2022 i Forshaga kommun. Denna avverkningsanmälan inkom 2022-03-09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dofttaggsvamp (NT), vippärt (NT), fällmossa (S), guldlockmossa (S), platt fjädermossa (S), svart trolldruva (S), trubbfjädermossa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11246-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6613963, E 419884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