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51072-2021 i Forshaga kommun</w:t>
      </w:r>
    </w:p>
    <w:p>
      <w:r>
        <w:t>Detta dokument behandlar höga naturvärden i avverkningsamälan A 51072-2021 i Forshaga kommun. Denna avverkningsanmälan inkom 2021-09-22 och omfattar 19,6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 gräsfjäril (NT, §4a) och violettkantad guldvinge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51072-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6618999, E 421626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