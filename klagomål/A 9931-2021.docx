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9931-2021 i Forshaga kommun</w:t>
      </w:r>
    </w:p>
    <w:p>
      <w:r>
        <w:t>Detta dokument behandlar höga naturvärden i avverkningsamälan A 9931-2021 i Forshaga kommun. Denna avverkningsanmälan inkom 2021-02-26 och omfattar 23,8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lappuggla (VU, §4), större vattensalamander (§4a), åkergroda (§4a), mindre vattensalamander (§6)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9931-2021.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6612212, E 413914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Större vattensalamander (§4a)</w:t>
      </w:r>
    </w:p>
    <w:p>
      <w:pPr>
        <w:pStyle w:val="ListBullet"/>
      </w:pPr>
      <w:r>
        <w:t>Åkergroda (§4a)</w:t>
      </w:r>
    </w:p>
    <w:p>
      <w:pPr>
        <w:pStyle w:val="ListBullet"/>
      </w:pPr>
      <w:r>
        <w:t>Mindre vattensalamander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